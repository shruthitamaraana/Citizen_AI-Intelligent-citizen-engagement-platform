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3988" w14:textId="77777777" w:rsidR="00780D11" w:rsidRPr="00780D11" w:rsidRDefault="00780D11" w:rsidP="00780D11">
      <w:pPr>
        <w:spacing w:after="0"/>
        <w:jc w:val="center"/>
        <w:rPr>
          <w:b/>
          <w:color w:val="1F497D" w:themeColor="text2"/>
          <w:sz w:val="28"/>
          <w:szCs w:val="28"/>
        </w:rPr>
      </w:pPr>
      <w:r w:rsidRPr="00780D11">
        <w:rPr>
          <w:b/>
          <w:color w:val="1F497D" w:themeColor="text2"/>
          <w:sz w:val="28"/>
          <w:szCs w:val="28"/>
        </w:rPr>
        <w:t>Ideation Phase</w:t>
      </w:r>
    </w:p>
    <w:p w14:paraId="35E8C802" w14:textId="77777777" w:rsidR="00780D11" w:rsidRPr="00780D11" w:rsidRDefault="00780D11" w:rsidP="00780D11">
      <w:pPr>
        <w:spacing w:after="0"/>
        <w:jc w:val="center"/>
        <w:rPr>
          <w:b/>
          <w:color w:val="1F497D" w:themeColor="text2"/>
          <w:sz w:val="28"/>
          <w:szCs w:val="28"/>
        </w:rPr>
      </w:pPr>
      <w:r w:rsidRPr="00780D11">
        <w:rPr>
          <w:b/>
          <w:color w:val="1F497D" w:themeColor="text2"/>
          <w:sz w:val="28"/>
          <w:szCs w:val="28"/>
        </w:rPr>
        <w:t>Brainstorm &amp; Idea Prioritization Template</w:t>
      </w:r>
    </w:p>
    <w:p w14:paraId="3E4DD802" w14:textId="77777777" w:rsidR="00780D11" w:rsidRDefault="00780D11" w:rsidP="00780D11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0D11" w14:paraId="042605FC" w14:textId="77777777" w:rsidTr="00183212">
        <w:tc>
          <w:tcPr>
            <w:tcW w:w="4508" w:type="dxa"/>
          </w:tcPr>
          <w:p w14:paraId="4B64920D" w14:textId="77777777" w:rsidR="00780D11" w:rsidRDefault="00780D11" w:rsidP="00183212">
            <w:r>
              <w:t>Date</w:t>
            </w:r>
          </w:p>
        </w:tc>
        <w:tc>
          <w:tcPr>
            <w:tcW w:w="4508" w:type="dxa"/>
          </w:tcPr>
          <w:p w14:paraId="6C43E7F1" w14:textId="6FF67226" w:rsidR="00780D11" w:rsidRDefault="00817C3D" w:rsidP="00183212">
            <w:r>
              <w:t>27 June</w:t>
            </w:r>
            <w:r w:rsidR="00780D11">
              <w:t xml:space="preserve"> 2025</w:t>
            </w:r>
          </w:p>
        </w:tc>
      </w:tr>
      <w:tr w:rsidR="00780D11" w14:paraId="475A6BA6" w14:textId="77777777" w:rsidTr="00183212">
        <w:tc>
          <w:tcPr>
            <w:tcW w:w="4508" w:type="dxa"/>
          </w:tcPr>
          <w:p w14:paraId="41C04AB8" w14:textId="77777777" w:rsidR="00780D11" w:rsidRDefault="00780D11" w:rsidP="00183212">
            <w:r>
              <w:t>Team ID</w:t>
            </w:r>
          </w:p>
        </w:tc>
        <w:tc>
          <w:tcPr>
            <w:tcW w:w="4508" w:type="dxa"/>
          </w:tcPr>
          <w:p w14:paraId="08FF5B33" w14:textId="0353FBEA" w:rsidR="00780D11" w:rsidRDefault="00817C3D" w:rsidP="00183212">
            <w:r w:rsidRPr="00107EA4">
              <w:rPr>
                <w:sz w:val="20"/>
                <w:szCs w:val="20"/>
              </w:rPr>
              <w:t>LTVIP2025TMID29301</w:t>
            </w:r>
          </w:p>
        </w:tc>
      </w:tr>
      <w:tr w:rsidR="00780D11" w14:paraId="19B87345" w14:textId="77777777" w:rsidTr="00183212">
        <w:tc>
          <w:tcPr>
            <w:tcW w:w="4508" w:type="dxa"/>
          </w:tcPr>
          <w:p w14:paraId="72E09B04" w14:textId="77777777" w:rsidR="00780D11" w:rsidRDefault="00780D11" w:rsidP="00183212">
            <w:r>
              <w:t>Project Name</w:t>
            </w:r>
          </w:p>
        </w:tc>
        <w:tc>
          <w:tcPr>
            <w:tcW w:w="4508" w:type="dxa"/>
          </w:tcPr>
          <w:p w14:paraId="2DA7CEE2" w14:textId="64B8E159" w:rsidR="00780D11" w:rsidRDefault="00817C3D" w:rsidP="00183212">
            <w:r w:rsidRPr="00107EA4">
              <w:rPr>
                <w:sz w:val="20"/>
                <w:szCs w:val="20"/>
              </w:rPr>
              <w:t>Citizen AI – Intelligent Citizen Engagement Platform using IBM Granite</w:t>
            </w:r>
          </w:p>
        </w:tc>
      </w:tr>
      <w:tr w:rsidR="00780D11" w14:paraId="392FC120" w14:textId="77777777" w:rsidTr="00183212">
        <w:tc>
          <w:tcPr>
            <w:tcW w:w="4508" w:type="dxa"/>
          </w:tcPr>
          <w:p w14:paraId="542AD643" w14:textId="77777777" w:rsidR="00780D11" w:rsidRDefault="00780D11" w:rsidP="00183212">
            <w:r>
              <w:t>Maximum Marks</w:t>
            </w:r>
          </w:p>
        </w:tc>
        <w:tc>
          <w:tcPr>
            <w:tcW w:w="4508" w:type="dxa"/>
          </w:tcPr>
          <w:p w14:paraId="0A6AAB06" w14:textId="77777777" w:rsidR="00780D11" w:rsidRDefault="00780D11" w:rsidP="00183212">
            <w:r>
              <w:t>4 Marks</w:t>
            </w:r>
          </w:p>
        </w:tc>
      </w:tr>
    </w:tbl>
    <w:p w14:paraId="50D29C9C" w14:textId="6BF93575" w:rsidR="006C40BD" w:rsidRDefault="00000000">
      <w:pPr>
        <w:pStyle w:val="Heading1"/>
      </w:pPr>
      <w:r>
        <w:t>Team Members &amp; Roles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719"/>
      </w:tblGrid>
      <w:tr w:rsidR="006C40BD" w14:paraId="68EBBF95" w14:textId="77777777" w:rsidTr="00817C3D">
        <w:tc>
          <w:tcPr>
            <w:tcW w:w="4320" w:type="dxa"/>
          </w:tcPr>
          <w:p w14:paraId="3ACEE071" w14:textId="77777777" w:rsidR="006C40BD" w:rsidRDefault="00000000">
            <w:r>
              <w:t>Name</w:t>
            </w:r>
          </w:p>
        </w:tc>
        <w:tc>
          <w:tcPr>
            <w:tcW w:w="4719" w:type="dxa"/>
          </w:tcPr>
          <w:p w14:paraId="2D852BBD" w14:textId="77777777" w:rsidR="006C40BD" w:rsidRDefault="00000000">
            <w:r>
              <w:t>Role</w:t>
            </w:r>
          </w:p>
        </w:tc>
      </w:tr>
      <w:tr w:rsidR="006C40BD" w14:paraId="47DE64DC" w14:textId="77777777" w:rsidTr="00817C3D">
        <w:tc>
          <w:tcPr>
            <w:tcW w:w="4320" w:type="dxa"/>
          </w:tcPr>
          <w:p w14:paraId="3721B3BC" w14:textId="56EA5845" w:rsidR="006C40BD" w:rsidRDefault="00817C3D">
            <w:r w:rsidRPr="00817C3D">
              <w:t>Tamaraana Sruthi</w:t>
            </w:r>
          </w:p>
        </w:tc>
        <w:tc>
          <w:tcPr>
            <w:tcW w:w="4719" w:type="dxa"/>
          </w:tcPr>
          <w:p w14:paraId="22F90FC3" w14:textId="7E36007C" w:rsidR="006C40BD" w:rsidRDefault="00817C3D">
            <w:r>
              <w:t>T</w:t>
            </w:r>
            <w:r w:rsidRPr="00817C3D">
              <w:t>eam Leader, Flask Backend &amp; LLM Integration using IBM Granite</w:t>
            </w:r>
          </w:p>
        </w:tc>
      </w:tr>
      <w:tr w:rsidR="006C40BD" w14:paraId="47CE8F30" w14:textId="77777777" w:rsidTr="00817C3D">
        <w:tc>
          <w:tcPr>
            <w:tcW w:w="4320" w:type="dxa"/>
          </w:tcPr>
          <w:p w14:paraId="39D02E87" w14:textId="1AF419A9" w:rsidR="006C40BD" w:rsidRDefault="00817C3D">
            <w:r>
              <w:t>P</w:t>
            </w:r>
            <w:r w:rsidRPr="00817C3D">
              <w:t>othabatthula Sandeep</w:t>
            </w:r>
          </w:p>
        </w:tc>
        <w:tc>
          <w:tcPr>
            <w:tcW w:w="4719" w:type="dxa"/>
          </w:tcPr>
          <w:p w14:paraId="0295CC62" w14:textId="749F76E3" w:rsidR="006C40BD" w:rsidRDefault="00817C3D">
            <w:r w:rsidRPr="00817C3D">
              <w:t>Frontend Developer (HTML/CSS), Model Testing, UI Integration</w:t>
            </w:r>
          </w:p>
        </w:tc>
      </w:tr>
      <w:tr w:rsidR="006C40BD" w14:paraId="06832AE3" w14:textId="77777777" w:rsidTr="00817C3D">
        <w:tc>
          <w:tcPr>
            <w:tcW w:w="4320" w:type="dxa"/>
          </w:tcPr>
          <w:p w14:paraId="5A57F822" w14:textId="5F60BB3C" w:rsidR="006C40BD" w:rsidRDefault="00817C3D">
            <w:r w:rsidRPr="00817C3D">
              <w:t>Nakka Santhosh Kumar</w:t>
            </w:r>
          </w:p>
        </w:tc>
        <w:tc>
          <w:tcPr>
            <w:tcW w:w="4719" w:type="dxa"/>
          </w:tcPr>
          <w:p w14:paraId="7BD71D12" w14:textId="7BE834B6" w:rsidR="006C40BD" w:rsidRDefault="00817C3D">
            <w:r w:rsidRPr="00817C3D">
              <w:t>Dashboard Data Aggregation &amp; Visualization (sentiment metrics, issue logs)</w:t>
            </w:r>
          </w:p>
        </w:tc>
      </w:tr>
      <w:tr w:rsidR="006C40BD" w14:paraId="197E2C9F" w14:textId="77777777" w:rsidTr="00817C3D">
        <w:tc>
          <w:tcPr>
            <w:tcW w:w="4320" w:type="dxa"/>
          </w:tcPr>
          <w:p w14:paraId="7110F6F1" w14:textId="3F5ED62E" w:rsidR="006C40BD" w:rsidRDefault="00817C3D">
            <w:r w:rsidRPr="00817C3D">
              <w:t>hadicherla Chandra Manikanta Sri Devi Prasad</w:t>
            </w:r>
          </w:p>
        </w:tc>
        <w:tc>
          <w:tcPr>
            <w:tcW w:w="4719" w:type="dxa"/>
          </w:tcPr>
          <w:p w14:paraId="32DE6966" w14:textId="39BBF3B9" w:rsidR="006C40BD" w:rsidRDefault="00817C3D">
            <w:r w:rsidRPr="00817C3D">
              <w:t>Sentiment Analysis &amp; Citizen Feedback Handling Module</w:t>
            </w:r>
          </w:p>
        </w:tc>
      </w:tr>
    </w:tbl>
    <w:p w14:paraId="18829CF1" w14:textId="77777777" w:rsidR="006C40BD" w:rsidRDefault="00000000">
      <w:pPr>
        <w:pStyle w:val="Heading1"/>
      </w:pPr>
      <w:r>
        <w:t>Step 1: Team Gathering, Collaboration, and Selecting the Problem Statement</w:t>
      </w:r>
    </w:p>
    <w:p w14:paraId="61F76F03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Problem Statement: </w:t>
      </w:r>
    </w:p>
    <w:p w14:paraId="7257B662" w14:textId="29FCCAA9" w:rsidR="00817C3D" w:rsidRDefault="00817C3D" w:rsidP="00817C3D">
      <w:r w:rsidRPr="00817C3D">
        <w:t xml:space="preserve">To develop an AI-powered Citizen Engagement Platform that uses IBM Granite LLM to assist citizens and government officials through real-time responses, sentiment analysis, concern reporting, and administrative dashboards—enhancing transparency and digital governance. </w:t>
      </w:r>
    </w:p>
    <w:p w14:paraId="557171FF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>Motivation:</w:t>
      </w:r>
    </w:p>
    <w:p w14:paraId="185E981E" w14:textId="6C6ABA14" w:rsidR="00817C3D" w:rsidRPr="00817C3D" w:rsidRDefault="00817C3D" w:rsidP="00817C3D">
      <w:r w:rsidRPr="00817C3D">
        <w:t xml:space="preserve"> Citizens often face delays and lack of clarity in interacting with public services. Government systems are not equipped for real-time support or feedback analysis. Citizen AI bridges this gap with a conversational AI, smart sentiment feedback processing, and an admin-friendly dashboard to ensure efficient, inclusive public interaction.</w:t>
      </w:r>
    </w:p>
    <w:p w14:paraId="39C7E957" w14:textId="77777777" w:rsidR="006C40BD" w:rsidRDefault="00000000">
      <w:pPr>
        <w:pStyle w:val="Heading1"/>
      </w:pPr>
      <w:r>
        <w:lastRenderedPageBreak/>
        <w:t>Step 2: Brainstorming, Idea Listing, and Grouping</w:t>
      </w:r>
    </w:p>
    <w:p w14:paraId="3B028AB5" w14:textId="77777777" w:rsidR="00817C3D" w:rsidRPr="00817C3D" w:rsidRDefault="00817C3D" w:rsidP="00817C3D"/>
    <w:p w14:paraId="376D9344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>I</w:t>
      </w:r>
      <w:r w:rsidRPr="00817C3D">
        <w:rPr>
          <w:b/>
          <w:bCs/>
        </w:rPr>
        <w:t xml:space="preserve">nitial Ideas: </w:t>
      </w:r>
    </w:p>
    <w:p w14:paraId="732A4E95" w14:textId="77777777" w:rsidR="00817C3D" w:rsidRDefault="00817C3D" w:rsidP="00817C3D">
      <w:r w:rsidRPr="00817C3D">
        <w:t xml:space="preserve">• Integrate a conversational assistant using IBM Granite </w:t>
      </w:r>
    </w:p>
    <w:p w14:paraId="0DD5B756" w14:textId="77777777" w:rsidR="00817C3D" w:rsidRDefault="00817C3D" w:rsidP="00817C3D">
      <w:r w:rsidRPr="00817C3D">
        <w:t xml:space="preserve">• Enable sentiment analysis on citizen feedback </w:t>
      </w:r>
    </w:p>
    <w:p w14:paraId="6CCDBAF4" w14:textId="77777777" w:rsidR="00817C3D" w:rsidRDefault="00817C3D" w:rsidP="00817C3D">
      <w:r w:rsidRPr="00817C3D">
        <w:t xml:space="preserve">• Build forms for issue/concern reporting </w:t>
      </w:r>
    </w:p>
    <w:p w14:paraId="6C6D7564" w14:textId="77777777" w:rsidR="00817C3D" w:rsidRDefault="00817C3D" w:rsidP="00817C3D">
      <w:r w:rsidRPr="00817C3D">
        <w:t>• Provide a dashboard for government officials to monitor sentiment and feedback</w:t>
      </w:r>
    </w:p>
    <w:p w14:paraId="54316854" w14:textId="77777777" w:rsidR="00817C3D" w:rsidRDefault="00817C3D" w:rsidP="00817C3D">
      <w:r w:rsidRPr="00817C3D">
        <w:t xml:space="preserve"> • Implement user login and session handling </w:t>
      </w:r>
    </w:p>
    <w:p w14:paraId="6670EDE4" w14:textId="77777777" w:rsidR="00817C3D" w:rsidRDefault="00817C3D" w:rsidP="00817C3D">
      <w:r w:rsidRPr="00817C3D">
        <w:t xml:space="preserve">• Build using Flask backend and HTML/CSS frontend </w:t>
      </w:r>
    </w:p>
    <w:p w14:paraId="11B07135" w14:textId="77777777" w:rsidR="00817C3D" w:rsidRDefault="00817C3D" w:rsidP="00817C3D"/>
    <w:p w14:paraId="1BF39B8E" w14:textId="77777777" w:rsidR="00817C3D" w:rsidRPr="00817C3D" w:rsidRDefault="00817C3D" w:rsidP="00817C3D">
      <w:pPr>
        <w:rPr>
          <w:b/>
          <w:bCs/>
        </w:rPr>
      </w:pPr>
      <w:r w:rsidRPr="00817C3D">
        <w:rPr>
          <w:b/>
          <w:bCs/>
        </w:rPr>
        <w:t xml:space="preserve">Grouped into Modules: </w:t>
      </w:r>
    </w:p>
    <w:p w14:paraId="75009B17" w14:textId="77777777" w:rsidR="00817C3D" w:rsidRDefault="00817C3D" w:rsidP="00817C3D">
      <w:r w:rsidRPr="00817C3D">
        <w:t>1. Chat Module – AI assistant using IBM Granite LLM via Hugging Face</w:t>
      </w:r>
    </w:p>
    <w:p w14:paraId="547AAD82" w14:textId="77777777" w:rsidR="00817C3D" w:rsidRDefault="00817C3D" w:rsidP="00817C3D">
      <w:r w:rsidRPr="00817C3D">
        <w:t xml:space="preserve"> 2. Sentiment Analysis Module – Classifies feedback as Positive, Negative, Neutral </w:t>
      </w:r>
    </w:p>
    <w:p w14:paraId="3C3D6AED" w14:textId="77777777" w:rsidR="00817C3D" w:rsidRDefault="00817C3D" w:rsidP="00817C3D">
      <w:r w:rsidRPr="00817C3D">
        <w:t>3. Feedback Module – Form to submit issues/concerns with storage</w:t>
      </w:r>
    </w:p>
    <w:p w14:paraId="609B1363" w14:textId="77777777" w:rsidR="00817C3D" w:rsidRDefault="00817C3D" w:rsidP="00817C3D">
      <w:r w:rsidRPr="00817C3D">
        <w:t xml:space="preserve"> 4. Dashboard Module – Visualizes sentiment stats and recent feedback </w:t>
      </w:r>
    </w:p>
    <w:p w14:paraId="14816890" w14:textId="77777777" w:rsidR="00817C3D" w:rsidRDefault="00817C3D" w:rsidP="00817C3D">
      <w:r w:rsidRPr="00817C3D">
        <w:t>5. Authentication Module – Login/Logout and route protection</w:t>
      </w:r>
    </w:p>
    <w:p w14:paraId="396A81E3" w14:textId="38439A40" w:rsidR="00817C3D" w:rsidRPr="00817C3D" w:rsidRDefault="00817C3D" w:rsidP="00817C3D">
      <w:r w:rsidRPr="00817C3D">
        <w:t xml:space="preserve"> 6. UI Module – Frontend using HTML, CSS, and Bootstrap integrated with Flask</w:t>
      </w:r>
    </w:p>
    <w:p w14:paraId="3F235465" w14:textId="7D67DA53" w:rsidR="00CB3BFC" w:rsidRPr="00CB3BFC" w:rsidRDefault="00000000" w:rsidP="00782531">
      <w:pPr>
        <w:pStyle w:val="Heading1"/>
      </w:pPr>
      <w:r>
        <w:lastRenderedPageBreak/>
        <w:t>Step 3: Idea Prioritization (Final Version)</w:t>
      </w:r>
    </w:p>
    <w:p w14:paraId="36BD4B7A" w14:textId="648FDBDC" w:rsidR="00780D11" w:rsidRDefault="00817C3D" w:rsidP="00786F17">
      <w:r w:rsidRPr="00817C3D">
        <w:drawing>
          <wp:inline distT="0" distB="0" distL="0" distR="0" wp14:anchorId="7DF26C26" wp14:editId="40A917B8">
            <wp:extent cx="5486400" cy="3649345"/>
            <wp:effectExtent l="0" t="0" r="0" b="8255"/>
            <wp:docPr id="17964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92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865F" w14:textId="77777777" w:rsidR="00780D11" w:rsidRDefault="00780D11" w:rsidP="00786F17"/>
    <w:sectPr w:rsidR="00780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532517">
    <w:abstractNumId w:val="8"/>
  </w:num>
  <w:num w:numId="2" w16cid:durableId="1372416946">
    <w:abstractNumId w:val="6"/>
  </w:num>
  <w:num w:numId="3" w16cid:durableId="487475583">
    <w:abstractNumId w:val="5"/>
  </w:num>
  <w:num w:numId="4" w16cid:durableId="1503083362">
    <w:abstractNumId w:val="4"/>
  </w:num>
  <w:num w:numId="5" w16cid:durableId="92364779">
    <w:abstractNumId w:val="7"/>
  </w:num>
  <w:num w:numId="6" w16cid:durableId="1289124565">
    <w:abstractNumId w:val="3"/>
  </w:num>
  <w:num w:numId="7" w16cid:durableId="1209955634">
    <w:abstractNumId w:val="2"/>
  </w:num>
  <w:num w:numId="8" w16cid:durableId="783694393">
    <w:abstractNumId w:val="1"/>
  </w:num>
  <w:num w:numId="9" w16cid:durableId="37015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982"/>
    <w:rsid w:val="00143DE4"/>
    <w:rsid w:val="0015074B"/>
    <w:rsid w:val="0029639D"/>
    <w:rsid w:val="00326F90"/>
    <w:rsid w:val="006A0C79"/>
    <w:rsid w:val="006C40BD"/>
    <w:rsid w:val="00780D11"/>
    <w:rsid w:val="00782531"/>
    <w:rsid w:val="00786F17"/>
    <w:rsid w:val="00817C3D"/>
    <w:rsid w:val="00AA1D8D"/>
    <w:rsid w:val="00B15D4B"/>
    <w:rsid w:val="00B47730"/>
    <w:rsid w:val="00CB0664"/>
    <w:rsid w:val="00CB3BFC"/>
    <w:rsid w:val="00E56E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61A0E"/>
  <w14:defaultImageDpi w14:val="300"/>
  <w15:docId w15:val="{DD8990A9-25B6-48D1-A98C-D9C0B851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1913</Characters>
  <Application>Microsoft Office Word</Application>
  <DocSecurity>0</DocSecurity>
  <Lines>191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shruthi tamaraana</cp:lastModifiedBy>
  <cp:revision>2</cp:revision>
  <cp:lastPrinted>2025-06-24T14:25:00Z</cp:lastPrinted>
  <dcterms:created xsi:type="dcterms:W3CDTF">2025-06-27T09:58:00Z</dcterms:created>
  <dcterms:modified xsi:type="dcterms:W3CDTF">2025-06-27T09:58:00Z</dcterms:modified>
  <cp:category/>
</cp:coreProperties>
</file>