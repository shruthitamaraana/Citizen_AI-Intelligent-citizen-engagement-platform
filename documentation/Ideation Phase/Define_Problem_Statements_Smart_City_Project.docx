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F6D0D" w14:textId="77777777" w:rsidR="00F61E4F" w:rsidRPr="00F61E4F" w:rsidRDefault="00F61E4F" w:rsidP="00F61E4F">
      <w:pPr>
        <w:spacing w:after="0"/>
        <w:jc w:val="center"/>
        <w:rPr>
          <w:b/>
          <w:color w:val="1F497D" w:themeColor="text2"/>
          <w:sz w:val="28"/>
          <w:szCs w:val="28"/>
        </w:rPr>
      </w:pPr>
      <w:r w:rsidRPr="00F61E4F">
        <w:rPr>
          <w:b/>
          <w:color w:val="1F497D" w:themeColor="text2"/>
          <w:sz w:val="28"/>
          <w:szCs w:val="28"/>
        </w:rPr>
        <w:t>Ideation Phase</w:t>
      </w:r>
    </w:p>
    <w:p w14:paraId="39B766FC" w14:textId="77777777" w:rsidR="00F61E4F" w:rsidRPr="00F61E4F" w:rsidRDefault="00F61E4F" w:rsidP="00F61E4F">
      <w:pPr>
        <w:spacing w:after="0"/>
        <w:jc w:val="center"/>
        <w:rPr>
          <w:b/>
          <w:color w:val="1F497D" w:themeColor="text2"/>
          <w:sz w:val="28"/>
          <w:szCs w:val="28"/>
        </w:rPr>
      </w:pPr>
      <w:r w:rsidRPr="00F61E4F">
        <w:rPr>
          <w:b/>
          <w:color w:val="1F497D" w:themeColor="text2"/>
          <w:sz w:val="28"/>
          <w:szCs w:val="28"/>
        </w:rPr>
        <w:t>Define the Problem Statements</w:t>
      </w:r>
    </w:p>
    <w:p w14:paraId="27678E1D" w14:textId="77777777" w:rsidR="00F61E4F" w:rsidRPr="00F61E4F" w:rsidRDefault="00F61E4F" w:rsidP="00F61E4F">
      <w:pPr>
        <w:rPr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89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61"/>
        <w:gridCol w:w="4461"/>
      </w:tblGrid>
      <w:tr w:rsidR="00F61E4F" w14:paraId="00DB2547" w14:textId="77777777" w:rsidTr="00F61E4F">
        <w:trPr>
          <w:trHeight w:val="257"/>
        </w:trPr>
        <w:tc>
          <w:tcPr>
            <w:tcW w:w="4461" w:type="dxa"/>
          </w:tcPr>
          <w:p w14:paraId="527876DC" w14:textId="77777777" w:rsidR="00F61E4F" w:rsidRPr="00F61E4F" w:rsidRDefault="00F61E4F" w:rsidP="00F61E4F">
            <w:pPr>
              <w:rPr>
                <w:sz w:val="20"/>
                <w:szCs w:val="20"/>
              </w:rPr>
            </w:pPr>
            <w:r w:rsidRPr="00F61E4F">
              <w:rPr>
                <w:sz w:val="20"/>
                <w:szCs w:val="20"/>
              </w:rPr>
              <w:t>Date</w:t>
            </w:r>
          </w:p>
        </w:tc>
        <w:tc>
          <w:tcPr>
            <w:tcW w:w="4461" w:type="dxa"/>
          </w:tcPr>
          <w:p w14:paraId="7274AB43" w14:textId="3032344D" w:rsidR="00F61E4F" w:rsidRPr="00F61E4F" w:rsidRDefault="003017D6" w:rsidP="00F61E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27 June </w:t>
            </w:r>
            <w:r w:rsidR="00F61E4F" w:rsidRPr="00F61E4F">
              <w:rPr>
                <w:sz w:val="20"/>
                <w:szCs w:val="20"/>
              </w:rPr>
              <w:t>2025</w:t>
            </w:r>
          </w:p>
        </w:tc>
      </w:tr>
      <w:tr w:rsidR="00F61E4F" w14:paraId="7509A713" w14:textId="77777777" w:rsidTr="00F61E4F">
        <w:trPr>
          <w:trHeight w:val="251"/>
        </w:trPr>
        <w:tc>
          <w:tcPr>
            <w:tcW w:w="4461" w:type="dxa"/>
          </w:tcPr>
          <w:p w14:paraId="7231B2B0" w14:textId="77777777" w:rsidR="00F61E4F" w:rsidRPr="00F61E4F" w:rsidRDefault="00F61E4F" w:rsidP="00F61E4F">
            <w:pPr>
              <w:rPr>
                <w:sz w:val="20"/>
                <w:szCs w:val="20"/>
              </w:rPr>
            </w:pPr>
            <w:r w:rsidRPr="00F61E4F">
              <w:rPr>
                <w:sz w:val="20"/>
                <w:szCs w:val="20"/>
              </w:rPr>
              <w:t>Team ID</w:t>
            </w:r>
          </w:p>
        </w:tc>
        <w:tc>
          <w:tcPr>
            <w:tcW w:w="4461" w:type="dxa"/>
          </w:tcPr>
          <w:p w14:paraId="77A0F5FB" w14:textId="2FE7BBB1" w:rsidR="00F61E4F" w:rsidRPr="00F61E4F" w:rsidRDefault="00107EA4" w:rsidP="00F61E4F">
            <w:pPr>
              <w:rPr>
                <w:sz w:val="20"/>
                <w:szCs w:val="20"/>
              </w:rPr>
            </w:pPr>
            <w:r w:rsidRPr="00107EA4">
              <w:rPr>
                <w:sz w:val="20"/>
                <w:szCs w:val="20"/>
              </w:rPr>
              <w:t>LTVIP2025TMID29301</w:t>
            </w:r>
          </w:p>
        </w:tc>
      </w:tr>
      <w:tr w:rsidR="00F61E4F" w14:paraId="3F914CD1" w14:textId="77777777" w:rsidTr="00F61E4F">
        <w:trPr>
          <w:trHeight w:val="565"/>
        </w:trPr>
        <w:tc>
          <w:tcPr>
            <w:tcW w:w="4461" w:type="dxa"/>
          </w:tcPr>
          <w:p w14:paraId="0E5B7EB7" w14:textId="77777777" w:rsidR="00F61E4F" w:rsidRPr="00F61E4F" w:rsidRDefault="00F61E4F" w:rsidP="00F61E4F">
            <w:pPr>
              <w:rPr>
                <w:sz w:val="20"/>
                <w:szCs w:val="20"/>
              </w:rPr>
            </w:pPr>
            <w:r w:rsidRPr="00F61E4F">
              <w:rPr>
                <w:sz w:val="20"/>
                <w:szCs w:val="20"/>
              </w:rPr>
              <w:t>Project Name</w:t>
            </w:r>
          </w:p>
        </w:tc>
        <w:tc>
          <w:tcPr>
            <w:tcW w:w="4461" w:type="dxa"/>
          </w:tcPr>
          <w:p w14:paraId="6718DADD" w14:textId="103AD508" w:rsidR="00F61E4F" w:rsidRPr="00F61E4F" w:rsidRDefault="00107EA4" w:rsidP="00F61E4F">
            <w:pPr>
              <w:rPr>
                <w:sz w:val="20"/>
                <w:szCs w:val="20"/>
              </w:rPr>
            </w:pPr>
            <w:r w:rsidRPr="00107EA4">
              <w:rPr>
                <w:sz w:val="20"/>
                <w:szCs w:val="20"/>
              </w:rPr>
              <w:t>Citizen AI – Intelligent Citizen Engagement Platform using IBM Granite</w:t>
            </w:r>
          </w:p>
        </w:tc>
      </w:tr>
      <w:tr w:rsidR="00F61E4F" w14:paraId="2C511C1C" w14:textId="77777777" w:rsidTr="00F61E4F">
        <w:trPr>
          <w:trHeight w:val="246"/>
        </w:trPr>
        <w:tc>
          <w:tcPr>
            <w:tcW w:w="4461" w:type="dxa"/>
          </w:tcPr>
          <w:p w14:paraId="443CC36B" w14:textId="77777777" w:rsidR="00F61E4F" w:rsidRPr="00F61E4F" w:rsidRDefault="00F61E4F" w:rsidP="00F61E4F">
            <w:pPr>
              <w:rPr>
                <w:sz w:val="20"/>
                <w:szCs w:val="20"/>
              </w:rPr>
            </w:pPr>
            <w:r w:rsidRPr="00F61E4F">
              <w:rPr>
                <w:sz w:val="20"/>
                <w:szCs w:val="20"/>
              </w:rPr>
              <w:t>Maximum Marks</w:t>
            </w:r>
          </w:p>
        </w:tc>
        <w:tc>
          <w:tcPr>
            <w:tcW w:w="4461" w:type="dxa"/>
          </w:tcPr>
          <w:p w14:paraId="6A21C360" w14:textId="77777777" w:rsidR="00F61E4F" w:rsidRPr="00F61E4F" w:rsidRDefault="00F61E4F" w:rsidP="00F61E4F">
            <w:pPr>
              <w:rPr>
                <w:sz w:val="20"/>
                <w:szCs w:val="20"/>
              </w:rPr>
            </w:pPr>
            <w:r w:rsidRPr="00F61E4F">
              <w:rPr>
                <w:sz w:val="20"/>
                <w:szCs w:val="20"/>
              </w:rPr>
              <w:t>2 Marks</w:t>
            </w:r>
          </w:p>
        </w:tc>
      </w:tr>
    </w:tbl>
    <w:p w14:paraId="103BB2A9" w14:textId="64E3C21D" w:rsidR="00F61E4F" w:rsidRDefault="00F61E4F" w:rsidP="00F61E4F">
      <w:r>
        <w:rPr>
          <w:noProof/>
        </w:rPr>
        <w:br w:type="textWrapping" w:clear="all"/>
      </w:r>
      <w:r>
        <w:rPr>
          <w:noProof/>
        </w:rPr>
        <w:drawing>
          <wp:inline distT="0" distB="0" distL="0" distR="0" wp14:anchorId="755E0C57" wp14:editId="643F9378">
            <wp:extent cx="5656620" cy="1136650"/>
            <wp:effectExtent l="0" t="0" r="1270" b="6350"/>
            <wp:docPr id="1474985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985293" name="Picture 147498529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4323" cy="114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F4E26" w14:textId="27B66C43" w:rsidR="00F61E4F" w:rsidRDefault="00000000" w:rsidP="00F61E4F">
      <w:pPr>
        <w:rPr>
          <w:b/>
          <w:bCs/>
          <w:color w:val="1F497D" w:themeColor="text2"/>
          <w:sz w:val="32"/>
          <w:szCs w:val="32"/>
        </w:rPr>
      </w:pPr>
      <w:r w:rsidRPr="00F61E4F">
        <w:rPr>
          <w:b/>
          <w:bCs/>
          <w:color w:val="1F497D" w:themeColor="text2"/>
          <w:sz w:val="32"/>
          <w:szCs w:val="32"/>
        </w:rPr>
        <w:t>Customer Problem Statements</w:t>
      </w:r>
    </w:p>
    <w:p w14:paraId="5BC1FB99" w14:textId="32B8E70A" w:rsidR="00107EA4" w:rsidRDefault="00107EA4" w:rsidP="00F61E4F">
      <w:pPr>
        <w:rPr>
          <w:b/>
          <w:bCs/>
          <w:color w:val="1F497D" w:themeColor="text2"/>
          <w:sz w:val="32"/>
          <w:szCs w:val="32"/>
        </w:rPr>
      </w:pPr>
      <w:r w:rsidRPr="00107EA4">
        <w:rPr>
          <w:b/>
          <w:bCs/>
          <w:color w:val="1F497D" w:themeColor="text2"/>
          <w:sz w:val="32"/>
          <w:szCs w:val="32"/>
        </w:rPr>
        <w:drawing>
          <wp:inline distT="0" distB="0" distL="0" distR="0" wp14:anchorId="7A844392" wp14:editId="5129724B">
            <wp:extent cx="5486400" cy="3228340"/>
            <wp:effectExtent l="0" t="0" r="0" b="0"/>
            <wp:docPr id="976142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1428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EA4A3" w14:textId="3E1288BA" w:rsidR="007E567B" w:rsidRDefault="007E567B"/>
    <w:p w14:paraId="692155FE" w14:textId="77777777" w:rsidR="00107EA4" w:rsidRDefault="00107EA4"/>
    <w:p w14:paraId="05D1E4EA" w14:textId="3770AE65" w:rsidR="00107EA4" w:rsidRDefault="00107EA4">
      <w:r w:rsidRPr="00107EA4">
        <w:lastRenderedPageBreak/>
        <w:drawing>
          <wp:inline distT="0" distB="0" distL="0" distR="0" wp14:anchorId="78DF3646" wp14:editId="3182AE3C">
            <wp:extent cx="5486400" cy="3143250"/>
            <wp:effectExtent l="0" t="0" r="0" b="0"/>
            <wp:docPr id="137345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456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E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42067985">
    <w:abstractNumId w:val="8"/>
  </w:num>
  <w:num w:numId="2" w16cid:durableId="460147940">
    <w:abstractNumId w:val="6"/>
  </w:num>
  <w:num w:numId="3" w16cid:durableId="95442997">
    <w:abstractNumId w:val="5"/>
  </w:num>
  <w:num w:numId="4" w16cid:durableId="1210649283">
    <w:abstractNumId w:val="4"/>
  </w:num>
  <w:num w:numId="5" w16cid:durableId="1303580564">
    <w:abstractNumId w:val="7"/>
  </w:num>
  <w:num w:numId="6" w16cid:durableId="1215855231">
    <w:abstractNumId w:val="3"/>
  </w:num>
  <w:num w:numId="7" w16cid:durableId="291836310">
    <w:abstractNumId w:val="2"/>
  </w:num>
  <w:num w:numId="8" w16cid:durableId="440613976">
    <w:abstractNumId w:val="1"/>
  </w:num>
  <w:num w:numId="9" w16cid:durableId="1553036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7EA4"/>
    <w:rsid w:val="0015074B"/>
    <w:rsid w:val="0029639D"/>
    <w:rsid w:val="003017D6"/>
    <w:rsid w:val="00326F90"/>
    <w:rsid w:val="006A0C79"/>
    <w:rsid w:val="007E567B"/>
    <w:rsid w:val="00AA1D8D"/>
    <w:rsid w:val="00B47730"/>
    <w:rsid w:val="00C729DB"/>
    <w:rsid w:val="00CB0664"/>
    <w:rsid w:val="00F61E4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260F00"/>
  <w14:defaultImageDpi w14:val="300"/>
  <w15:docId w15:val="{152CC894-292B-4D9B-B6A6-CB3BC7C72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32</Words>
  <Characters>206</Characters>
  <Application>Microsoft Office Word</Application>
  <DocSecurity>0</DocSecurity>
  <Lines>6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shruthi tamaraana</cp:lastModifiedBy>
  <cp:revision>3</cp:revision>
  <dcterms:created xsi:type="dcterms:W3CDTF">2025-06-27T09:47:00Z</dcterms:created>
  <dcterms:modified xsi:type="dcterms:W3CDTF">2025-06-27T09:59:00Z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e78d14ca-6a44-4967-9ba1-19f46b2f9a04</vt:lpwstr>
  </property>
</Properties>
</file>